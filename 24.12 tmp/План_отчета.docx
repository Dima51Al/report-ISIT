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основной части отчета</w:t>
      </w:r>
    </w:p>
    <w:p>
      <w:pPr>
        <w:pStyle w:val="Heading2"/>
      </w:pPr>
      <w:r>
        <w:t>1. Введение</w:t>
      </w:r>
    </w:p>
    <w:p>
      <w:pPr>
        <w:pStyle w:val="ListBullet"/>
      </w:pPr>
      <w:r>
        <w:t>1.1. Цель и задачи проекта</w:t>
      </w:r>
    </w:p>
    <w:p>
      <w:pPr>
        <w:pStyle w:val="ListBullet"/>
      </w:pPr>
      <w:r>
        <w:t>1.2. Актуальность использования Telegram-ботов для анализа видео</w:t>
      </w:r>
    </w:p>
    <w:p>
      <w:pPr>
        <w:pStyle w:val="ListBullet"/>
      </w:pPr>
      <w:r>
        <w:t>1.3. Обзор существующих решений и их недостатков</w:t>
      </w:r>
    </w:p>
    <w:p>
      <w:pPr>
        <w:pStyle w:val="Heading2"/>
      </w:pPr>
      <w:r>
        <w:t>2. Разработка проекта</w:t>
      </w:r>
    </w:p>
    <w:p>
      <w:pPr>
        <w:pStyle w:val="ListBullet"/>
      </w:pPr>
      <w:r>
        <w:t>2.1. Разделение обязанностей между участниками команды</w:t>
      </w:r>
    </w:p>
    <w:p>
      <w:pPr>
        <w:pStyle w:val="ListBullet"/>
      </w:pPr>
      <w:r>
        <w:t>2.2. Выбор технологий и инструментов</w:t>
      </w:r>
    </w:p>
    <w:p>
      <w:pPr>
        <w:pStyle w:val="ListBullet"/>
      </w:pPr>
      <w:r>
        <w:t>- Выбор Flask для разработки веб-сервера. Решение проблем с версиями библиотеки и настройкой зависимостей.</w:t>
      </w:r>
    </w:p>
    <w:p>
      <w:pPr>
        <w:pStyle w:val="ListBullet"/>
      </w:pPr>
      <w:r>
        <w:t>- Использование youtube_transcript_api для работы с субтитрами.</w:t>
      </w:r>
    </w:p>
    <w:p>
      <w:pPr>
        <w:pStyle w:val="ListBullet"/>
      </w:pPr>
      <w:r>
        <w:t>2.3. Организация файловой структуры проекта</w:t>
      </w:r>
    </w:p>
    <w:p>
      <w:pPr>
        <w:pStyle w:val="ListBullet"/>
      </w:pPr>
      <w:r>
        <w:t>- Принято решение сохранить предложенную файловую структуру сервера.</w:t>
      </w:r>
    </w:p>
    <w:p>
      <w:pPr>
        <w:pStyle w:val="Heading2"/>
      </w:pPr>
      <w:r>
        <w:t>3. Реализация отдельных компонентов проекта</w:t>
      </w:r>
    </w:p>
    <w:p>
      <w:pPr>
        <w:pStyle w:val="ListBullet"/>
      </w:pPr>
      <w:r>
        <w:t>3.1. Разработка локального сервера</w:t>
      </w:r>
    </w:p>
    <w:p>
      <w:pPr>
        <w:pStyle w:val="ListBullet"/>
      </w:pPr>
      <w:r>
        <w:t>- Разработан сервер, который принимает ссылку на видео и возвращает JSON-ответ с транскрипцией.</w:t>
      </w:r>
    </w:p>
    <w:p>
      <w:pPr>
        <w:pStyle w:val="ListBullet"/>
      </w:pPr>
      <w:r>
        <w:t>- Настроен запуск сервера через виртуальное окружение.</w:t>
      </w:r>
    </w:p>
    <w:p>
      <w:pPr>
        <w:pStyle w:val="ListBullet"/>
      </w:pPr>
      <w:r>
        <w:t>- Проблема с VPN: установлено обязательное использование для работы сервера.</w:t>
      </w:r>
    </w:p>
    <w:p>
      <w:pPr>
        <w:pStyle w:val="ListBullet"/>
      </w:pPr>
      <w:r>
        <w:t>3.2. Получение субтитров</w:t>
      </w:r>
    </w:p>
    <w:p>
      <w:pPr>
        <w:pStyle w:val="ListBullet"/>
      </w:pPr>
      <w:r>
        <w:t>- Настроен приоритет языков для поиска субтитров.</w:t>
      </w:r>
    </w:p>
    <w:p>
      <w:pPr>
        <w:pStyle w:val="ListBullet"/>
      </w:pPr>
      <w:r>
        <w:t>- Реализована функция для обработки ошибок отсутствия субтитров.</w:t>
      </w:r>
    </w:p>
    <w:p>
      <w:pPr>
        <w:pStyle w:val="ListBullet"/>
      </w:pPr>
      <w:r>
        <w:t>3.3. Работа с запросами на сервер</w:t>
      </w:r>
    </w:p>
    <w:p>
      <w:pPr>
        <w:pStyle w:val="ListBullet"/>
      </w:pPr>
      <w:r>
        <w:t>- Настроен метод POST для страницы /summarize.</w:t>
      </w:r>
    </w:p>
    <w:p>
      <w:pPr>
        <w:pStyle w:val="ListBullet"/>
      </w:pPr>
      <w:r>
        <w:t>- Прописано получение данных из запроса и вызов необходимых функций.</w:t>
      </w:r>
    </w:p>
    <w:p>
      <w:pPr>
        <w:pStyle w:val="ListBullet"/>
      </w:pPr>
      <w:r>
        <w:t>- Реализован ответ сервера в формате JSON: {"summary": video_text}.</w:t>
      </w:r>
    </w:p>
    <w:p>
      <w:pPr>
        <w:pStyle w:val="ListBullet"/>
      </w:pPr>
      <w:r>
        <w:t>3.4. Взаимодействие с HTML-страницами</w:t>
      </w:r>
    </w:p>
    <w:p>
      <w:pPr>
        <w:pStyle w:val="ListBullet"/>
      </w:pPr>
      <w:r>
        <w:t>- Создана HTML-страница для проверки работы сервера.</w:t>
      </w:r>
    </w:p>
    <w:p>
      <w:pPr>
        <w:pStyle w:val="ListBullet"/>
      </w:pPr>
      <w:r>
        <w:t>- В templates/ размещен код с кнопкой для перехода на /summarize.</w:t>
      </w:r>
    </w:p>
    <w:p>
      <w:pPr>
        <w:pStyle w:val="ListBullet"/>
      </w:pPr>
      <w:r>
        <w:t>3.5. Telegram-бот</w:t>
      </w:r>
    </w:p>
    <w:p>
      <w:pPr>
        <w:pStyle w:val="ListBullet"/>
      </w:pPr>
      <w:r>
        <w:t>3.6. Анализ видео с использованием нейросети</w:t>
      </w:r>
    </w:p>
    <w:p>
      <w:pPr>
        <w:pStyle w:val="Heading2"/>
      </w:pPr>
      <w:r>
        <w:t>4. Дополнительная функциональность</w:t>
      </w:r>
    </w:p>
    <w:p>
      <w:pPr>
        <w:pStyle w:val="ListBullet"/>
      </w:pPr>
      <w:r>
        <w:t>4.1. Возможность загрузки mp4-файлов</w:t>
      </w:r>
    </w:p>
    <w:p>
      <w:pPr>
        <w:pStyle w:val="ListBullet"/>
      </w:pPr>
      <w:r>
        <w:t>4.2. Расширение тестирования</w:t>
      </w:r>
    </w:p>
    <w:p>
      <w:pPr>
        <w:pStyle w:val="ListBullet"/>
      </w:pPr>
      <w:r>
        <w:t>- Проведено тестирование различных типов видео: короткие, длинные, без субтитров, иностранные.</w:t>
      </w:r>
    </w:p>
    <w:p>
      <w:pPr>
        <w:pStyle w:val="ListBullet"/>
      </w:pPr>
      <w:r>
        <w:t>4.3. Перспективы расширения</w:t>
      </w:r>
    </w:p>
    <w:p>
      <w:pPr>
        <w:pStyle w:val="Heading2"/>
      </w:pPr>
      <w:r>
        <w:t>5. Документация проекта</w:t>
      </w:r>
    </w:p>
    <w:p>
      <w:pPr>
        <w:pStyle w:val="ListBullet"/>
      </w:pPr>
      <w:r>
        <w:t>5.1. Подготовка README файла</w:t>
      </w:r>
    </w:p>
    <w:p>
      <w:pPr>
        <w:pStyle w:val="ListBullet"/>
      </w:pPr>
      <w:r>
        <w:t>- Обновлен файл README, добавлены инструкции по запуску сервера и отладки.</w:t>
      </w:r>
    </w:p>
    <w:p>
      <w:pPr>
        <w:pStyle w:val="ListBullet"/>
      </w:pPr>
      <w:r>
        <w:t>- Указаны шаги: активация виртуального окружения, установка зависимостей, запуск сервера и отладчика.</w:t>
      </w:r>
    </w:p>
    <w:p>
      <w:pPr>
        <w:pStyle w:val="ListBullet"/>
      </w:pPr>
      <w:r>
        <w:t>5.2. Документация для разных операционных систем</w:t>
      </w:r>
    </w:p>
    <w:p>
      <w:pPr>
        <w:pStyle w:val="ListBullet"/>
      </w:pPr>
      <w:r>
        <w:t>- Написаны инструкции для Windows и Unix.</w:t>
      </w:r>
    </w:p>
    <w:p>
      <w:pPr>
        <w:pStyle w:val="Heading2"/>
      </w:pPr>
      <w:r>
        <w:t>6. Анализ проделанной работы</w:t>
      </w:r>
    </w:p>
    <w:p>
      <w:pPr>
        <w:pStyle w:val="ListBullet"/>
      </w:pPr>
      <w:r>
        <w:t>6.1. Достижения и успехи проекта</w:t>
      </w:r>
    </w:p>
    <w:p>
      <w:pPr>
        <w:pStyle w:val="ListBullet"/>
      </w:pPr>
      <w:r>
        <w:t>- Успешное выполнение всех тестов сервера.</w:t>
      </w:r>
    </w:p>
    <w:p>
      <w:pPr>
        <w:pStyle w:val="ListBullet"/>
      </w:pPr>
      <w:r>
        <w:t>- Читаемость коммитов обеспечила удобство работы команды.</w:t>
      </w:r>
    </w:p>
    <w:p>
      <w:pPr>
        <w:pStyle w:val="ListBullet"/>
      </w:pPr>
      <w:r>
        <w:t>6.2. Сложности, с которыми столкнулась команда</w:t>
      </w:r>
    </w:p>
    <w:p>
      <w:pPr>
        <w:pStyle w:val="ListBullet"/>
      </w:pPr>
      <w:r>
        <w:t>- Проблемы с настройкой VPN и корректной интеграцией зависимостей.</w:t>
      </w:r>
    </w:p>
    <w:p>
      <w:pPr>
        <w:pStyle w:val="ListBullet"/>
      </w:pPr>
      <w:r>
        <w:t>6.3. Возможности оптимизации</w:t>
      </w:r>
    </w:p>
    <w:p>
      <w:pPr>
        <w:pStyle w:val="Heading2"/>
      </w:pPr>
      <w:r>
        <w:t>7. Заключение</w:t>
      </w:r>
    </w:p>
    <w:p>
      <w:pPr>
        <w:pStyle w:val="ListBullet"/>
      </w:pPr>
      <w:r>
        <w:t>7.1. Выводы о проделанной работе</w:t>
      </w:r>
    </w:p>
    <w:p>
      <w:pPr>
        <w:pStyle w:val="ListBullet"/>
      </w:pPr>
      <w:r>
        <w:t>7.2. Влияние проекта на развитие навыков участников</w:t>
      </w:r>
    </w:p>
    <w:p>
      <w:pPr>
        <w:pStyle w:val="ListBullet"/>
      </w:pPr>
      <w:r>
        <w:t>7.3. Перспективы дальнейшей работы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